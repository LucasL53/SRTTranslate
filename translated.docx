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/>
      </w:pPr>
      <w:r>
        <w:t xml:space="preserve">こんにちは、7月17日月曜日です。</w:t>
      </w:r>
    </w:p>
    <w:p>
      <w:pPr>
        <w:spacing w:before="0" w:after="240"/>
      </w:pPr>
      <w:r>
        <w:t xml:space="preserve">今日は私の一日についてVlogを撮影する予定です。</w:t>
      </w:r>
    </w:p>
    <w:p>
      <w:pPr>
        <w:spacing w:before="0" w:after="240"/>
      </w:pPr>
      <w:r>
        <w:t xml:space="preserve">しばらく撮影していないし、退屈だから。</w:t>
      </w:r>
    </w:p>
    <w:p>
      <w:pPr>
        <w:spacing w:before="0" w:after="240"/>
      </w:pPr>
      <w:r>
        <w:t xml:space="preserve">1時間以内に授業があります</w:t>
      </w:r>
    </w:p>
    <w:p>
      <w:pPr>
        <w:spacing w:before="0" w:after="240"/>
      </w:pPr>
      <w:r>
        <w:t xml:space="preserve">そして</w:t>
      </w:r>
    </w:p>
    <w:p>
      <w:pPr>
        <w:spacing w:before="0" w:after="240"/>
      </w:pPr>
      <w:r>
        <w:t xml:space="preserve">10ページのリーディングと</w:t>
      </w:r>
    </w:p>
    <w:p>
      <w:pPr>
        <w:spacing w:before="0" w:after="240"/>
      </w:pPr>
      <w:r>
        <w:t xml:space="preserve">まだやっていません</w:t>
      </w:r>
    </w:p>
    <w:p>
      <w:pPr>
        <w:spacing w:before="0" w:after="240"/>
      </w:pPr>
      <w:r>
        <w:t xml:space="preserve">だから、バスの中でそれをやるつもりです</w:t>
      </w:r>
    </w:p>
    <w:p>
      <w:pPr>
        <w:spacing w:before="0" w:after="240"/>
      </w:pPr>
      <w:r>
        <w:t xml:space="preserve">ざっと目を通せればいいのですが</w:t>
      </w:r>
    </w:p>
    <w:p>
      <w:pPr>
        <w:spacing w:before="0" w:after="240"/>
      </w:pPr>
      <w:r>
        <w:t xml:space="preserve">そして、それが何について話しているのか、よく理解してください。</w:t>
      </w:r>
    </w:p>
    <w:p>
      <w:pPr>
        <w:spacing w:before="0" w:after="240"/>
      </w:pPr>
      <w:r>
        <w:t xml:space="preserve">夏学期最終週</w:t>
      </w:r>
    </w:p>
    <w:p>
      <w:pPr>
        <w:spacing w:before="0" w:after="240"/>
      </w:pPr>
      <w:r>
        <w:t xml:space="preserve">夏学期はありません</w:t>
      </w:r>
    </w:p>
    <w:p>
      <w:pPr>
        <w:spacing w:before="0" w:after="240"/>
      </w:pPr>
      <w:r>
        <w:t xml:space="preserve">夏期前半の</w:t>
      </w:r>
    </w:p>
    <w:p>
      <w:pPr>
        <w:spacing w:before="0" w:after="240"/>
      </w:pPr>
      <w:r>
        <w:t xml:space="preserve">医療倫理の授業は水曜日で終わりです。</w:t>
      </w:r>
    </w:p>
    <w:p>
      <w:pPr>
        <w:spacing w:before="0" w:after="240"/>
      </w:pPr>
      <w:r>
        <w:t xml:space="preserve">日曜日に最終エッセイを提出しなければなりません。</w:t>
      </w:r>
    </w:p>
    <w:p>
      <w:pPr>
        <w:spacing w:before="0" w:after="240"/>
      </w:pPr>
      <w:r>
        <w:t xml:space="preserve">のようなものがなくて本当によかったです。</w:t>
      </w:r>
    </w:p>
    <w:p>
      <w:pPr>
        <w:spacing w:before="0" w:after="240"/>
      </w:pPr>
      <w:r>
        <w:t xml:space="preserve">期末試験</w:t>
      </w:r>
    </w:p>
    <w:p>
      <w:pPr>
        <w:spacing w:before="0" w:after="240"/>
      </w:pPr>
      <w:r>
        <w:t xml:space="preserve">それはとても難しいことですから</w:t>
      </w:r>
    </w:p>
    <w:p>
      <w:pPr>
        <w:spacing w:before="0" w:after="240"/>
      </w:pPr>
      <w:r>
        <w:t xml:space="preserve">しかし、医療倫理の授業でもあるので</w:t>
      </w:r>
    </w:p>
    <w:p>
      <w:pPr>
        <w:spacing w:before="0" w:after="240"/>
      </w:pPr>
      <w:r>
        <w:t xml:space="preserve">なるほど</w:t>
      </w:r>
    </w:p>
    <w:p>
      <w:pPr>
        <w:spacing w:before="0" w:after="240"/>
      </w:pPr>
      <w:r>
        <w:t xml:space="preserve">アパートは本当に汚い</w:t>
      </w:r>
    </w:p>
    <w:p>
      <w:pPr>
        <w:spacing w:before="0" w:after="240"/>
      </w:pPr>
      <w:r>
        <w:t xml:space="preserve">そう</w:t>
      </w:r>
    </w:p>
    <w:p>
      <w:pPr>
        <w:spacing w:before="0" w:after="240"/>
      </w:pPr>
      <w:r>
        <w:t xml:space="preserve">また掃除します</w:t>
      </w:r>
    </w:p>
    <w:p>
      <w:pPr>
        <w:spacing w:before="0" w:after="240"/>
      </w:pPr>
      <w:r>
        <w:t xml:space="preserve">ジョングクの新曲を聴きましたか？</w:t>
      </w:r>
    </w:p>
    <w:p>
      <w:pPr>
        <w:spacing w:before="0" w:after="240"/>
      </w:pPr>
      <w:r>
        <w:t xml:space="preserve">そんなのおかしいし、何が起こっているのかわからないから</w:t>
      </w:r>
    </w:p>
    <w:p>
      <w:pPr>
        <w:spacing w:before="0" w:after="240"/>
      </w:pPr>
      <w:r>
        <w:t xml:space="preserve">この世界</w:t>
      </w:r>
    </w:p>
    <w:p>
      <w:pPr>
        <w:spacing w:before="0" w:after="240"/>
      </w:pPr>
      <w:r>
        <w:t xml:space="preserve">ワセリンを塗ります</w:t>
      </w:r>
    </w:p>
    <w:p>
      <w:pPr>
        <w:spacing w:before="0" w:after="240"/>
      </w:pPr>
      <w:r>
        <w:t xml:space="preserve">唇が乾燥しているので</w:t>
      </w:r>
    </w:p>
    <w:p>
      <w:pPr>
        <w:spacing w:before="0" w:after="240"/>
      </w:pPr>
      <w:r>
        <w:t xml:space="preserve">見えますか？</w:t>
      </w:r>
    </w:p>
    <w:p>
      <w:pPr>
        <w:spacing w:before="0" w:after="240"/>
      </w:pPr>
      <w:r>
        <w:t xml:space="preserve">見えますか？</w:t>
      </w:r>
    </w:p>
    <w:p>
      <w:pPr>
        <w:spacing w:before="0" w:after="240"/>
      </w:pPr>
      <w:r>
        <w:t xml:space="preserve">ボケていませんか？</w:t>
      </w:r>
    </w:p>
    <w:p>
      <w:pPr>
        <w:spacing w:before="0" w:after="240"/>
      </w:pPr>
      <w:r>
        <w:t xml:space="preserve">ニキビがあちこちに</w:t>
      </w:r>
    </w:p>
    <w:p>
      <w:pPr>
        <w:spacing w:before="0" w:after="240"/>
      </w:pPr>
      <w:r>
        <w:t xml:space="preserve">どこから来たのかわからないし</w:t>
      </w:r>
    </w:p>
    <w:p>
      <w:pPr>
        <w:spacing w:before="0" w:after="240"/>
      </w:pPr>
      <w:r>
        <w:t xml:space="preserve">でも、ニキビのようなものです</w:t>
      </w:r>
    </w:p>
    <w:p>
      <w:pPr>
        <w:spacing w:before="0" w:after="240"/>
      </w:pPr>
      <w:r>
        <w:t xml:space="preserve">をつけたような</w:t>
      </w:r>
    </w:p>
    <w:p>
      <w:pPr>
        <w:spacing w:before="0" w:after="240"/>
      </w:pPr>
      <w:r>
        <w:t xml:space="preserve">ニキビパッチ</w:t>
      </w:r>
    </w:p>
    <w:p>
      <w:pPr>
        <w:spacing w:before="0" w:after="240"/>
      </w:pPr>
      <w:r>
        <w:t xml:space="preserve">どうしたらいいかわからない</w:t>
      </w:r>
    </w:p>
    <w:p>
      <w:pPr>
        <w:spacing w:before="0" w:after="240"/>
      </w:pPr>
      <w:r>
        <w:t xml:space="preserve">とにかく準備完了</w:t>
      </w:r>
    </w:p>
    <w:p>
      <w:pPr>
        <w:spacing w:before="0" w:after="240"/>
      </w:pPr>
      <w:r>
        <w:t xml:space="preserve">だから</w:t>
      </w:r>
    </w:p>
    <w:p>
      <w:pPr>
        <w:spacing w:before="0" w:after="240"/>
      </w:pPr>
      <w:r>
        <w:t xml:space="preserve">読書と学校の準備</w:t>
      </w:r>
    </w:p>
    <w:p>
      <w:pPr>
        <w:spacing w:before="0" w:after="240"/>
      </w:pPr>
      <w:r>
        <w:t xml:space="preserve">また会いましょう</w:t>
      </w:r>
    </w:p>
    <w:p>
      <w:pPr>
        <w:spacing w:before="0" w:after="240"/>
      </w:pPr>
      <w:r>
        <w:t xml:space="preserve">で買ったかわいい指輪を紹介したいと思います。</w:t>
      </w:r>
    </w:p>
    <w:p>
      <w:pPr>
        <w:spacing w:before="0" w:after="240"/>
      </w:pPr>
      <w:r>
        <w:t xml:space="preserve">ブランド名は忘れました</w:t>
      </w:r>
    </w:p>
    <w:p>
      <w:pPr>
        <w:spacing w:before="0" w:after="240"/>
      </w:pPr>
      <w:r>
        <w:t xml:space="preserve">申し訳ありません</w:t>
      </w:r>
    </w:p>
    <w:p>
      <w:pPr>
        <w:spacing w:before="0" w:after="240"/>
      </w:pPr>
      <w:r>
        <w:t xml:space="preserve">でも</w:t>
      </w:r>
    </w:p>
    <w:p>
      <w:pPr>
        <w:spacing w:before="0" w:after="240"/>
      </w:pPr>
      <w:r>
        <w:t xml:space="preserve">高い</w:t>
      </w:r>
    </w:p>
    <w:p>
      <w:pPr>
        <w:spacing w:before="0" w:after="240"/>
      </w:pPr>
      <w:r>
        <w:t xml:space="preserve">だから、そこで買うべきじゃないと思います。</w:t>
      </w:r>
    </w:p>
    <w:p>
      <w:pPr>
        <w:spacing w:before="0" w:after="240"/>
      </w:pPr>
      <w:r>
        <w:t xml:space="preserve">ちょっと詐欺っぽい</w:t>
      </w:r>
    </w:p>
    <w:p>
      <w:pPr>
        <w:spacing w:before="0" w:after="240"/>
      </w:pPr>
      <w:r>
        <w:t xml:space="preserve">本当に安く買えたと思います</w:t>
      </w:r>
    </w:p>
    <w:p>
      <w:pPr>
        <w:spacing w:before="0" w:after="240"/>
      </w:pPr>
      <w:r>
        <w:t xml:space="preserve">他所</w:t>
      </w:r>
    </w:p>
    <w:p>
      <w:pPr>
        <w:spacing w:before="0" w:after="240"/>
      </w:pPr>
      <w:r>
        <w:t xml:space="preserve">でも、かわいい</w:t>
      </w:r>
    </w:p>
    <w:p>
      <w:pPr>
        <w:spacing w:before="0" w:after="240"/>
      </w:pPr>
      <w:r>
        <w:t xml:space="preserve">どうしたら...</w:t>
      </w:r>
    </w:p>
    <w:p>
      <w:pPr>
        <w:spacing w:before="0" w:after="240"/>
      </w:pPr>
      <w:r>
        <w:t xml:space="preserve">フロントカメラ</w:t>
      </w:r>
    </w:p>
    <w:p>
      <w:pPr>
        <w:spacing w:before="0" w:after="240"/>
      </w:pPr>
      <w:r>
        <w:t xml:space="preserve">だからピントが合わない</w:t>
      </w:r>
    </w:p>
    <w:p>
      <w:pPr>
        <w:spacing w:before="0" w:after="240"/>
      </w:pPr>
      <w:r>
        <w:t xml:space="preserve">お見せしましょう</w:t>
      </w:r>
    </w:p>
    <w:p>
      <w:pPr>
        <w:spacing w:before="0" w:after="240"/>
      </w:pPr>
      <w:r>
        <w:t xml:space="preserve">これが私の間に合わせの三脚。</w:t>
      </w:r>
    </w:p>
    <w:p>
      <w:pPr>
        <w:spacing w:before="0" w:after="240"/>
      </w:pPr>
      <w:r>
        <w:t xml:space="preserve">どうせかわいいんでしょ？</w:t>
      </w:r>
    </w:p>
    <w:p>
      <w:pPr>
        <w:spacing w:before="0" w:after="240"/>
      </w:pPr>
      <w:r>
        <w:t xml:space="preserve">タダ</w:t>
      </w:r>
    </w:p>
    <w:p>
      <w:pPr>
        <w:spacing w:before="0" w:after="240"/>
      </w:pPr>
      <w:r>
        <w:t xml:space="preserve">バイバイ</w:t>
      </w:r>
    </w:p>
    <w:p>
      <w:pPr>
        <w:spacing w:before="0" w:after="240"/>
      </w:pPr>
      <w:r>
        <w:t xml:space="preserve">このジーンズはちょっときつい</w:t>
      </w:r>
    </w:p>
    <w:p>
      <w:pPr>
        <w:spacing w:before="0" w:after="240"/>
      </w:pPr>
      <w:r>
        <w:t xml:space="preserve">彼らが小さくなったのか、私が大きくなったのかわからないけど</w:t>
      </w:r>
    </w:p>
    <w:p>
      <w:pPr>
        <w:spacing w:before="0" w:after="240"/>
      </w:pPr>
      <w:r>
        <w:t xml:space="preserve">でも、以前のようにフィットしていないのは確かです</w:t>
      </w:r>
    </w:p>
    <w:p>
      <w:pPr>
        <w:spacing w:before="0" w:after="240"/>
      </w:pPr>
      <w:r>
        <w:t xml:space="preserve">ズボンがピチピチなのは本当に嫌なんです</w:t>
      </w:r>
    </w:p>
    <w:p>
      <w:pPr>
        <w:spacing w:before="0" w:after="240"/>
      </w:pPr>
      <w:r>
        <w:t xml:space="preserve">ゆったりしたジーンズが好き</w:t>
      </w:r>
    </w:p>
    <w:p>
      <w:pPr>
        <w:spacing w:before="0" w:after="240"/>
      </w:pPr>
      <w:r>
        <w:t xml:space="preserve">靴下が欲しい</w:t>
      </w:r>
    </w:p>
    <w:p>
      <w:pPr>
        <w:spacing w:before="0" w:after="240"/>
      </w:pPr>
      <w:r>
        <w:t xml:space="preserve">タイトなジーンズを履くのが本当に不安なんです</w:t>
      </w:r>
    </w:p>
    <w:p>
      <w:pPr>
        <w:spacing w:before="0" w:after="240"/>
      </w:pPr>
      <w:r>
        <w:t xml:space="preserve">なぜか</w:t>
      </w:r>
    </w:p>
    <w:p>
      <w:pPr>
        <w:spacing w:before="0" w:after="240"/>
      </w:pPr>
      <w:r>
        <w:t xml:space="preserve">然う然う</w:t>
      </w:r>
    </w:p>
    <w:p>
      <w:pPr>
        <w:spacing w:before="0" w:after="240"/>
      </w:pPr>
      <w:r>
        <w:t xml:space="preserve">でも、ジーンズの買い方がわからないんです。</w:t>
      </w:r>
    </w:p>
    <w:p>
      <w:pPr>
        <w:spacing w:before="0" w:after="240"/>
      </w:pPr>
      <w:r>
        <w:t xml:space="preserve">サイズの測り方がわからない</w:t>
      </w:r>
    </w:p>
    <w:p>
      <w:pPr>
        <w:spacing w:before="0" w:after="240"/>
      </w:pPr>
      <w:r>
        <w:t xml:space="preserve">自分に合うジーンズを買ったことがないんです</w:t>
      </w:r>
    </w:p>
    <w:p>
      <w:pPr>
        <w:spacing w:before="0" w:after="240"/>
      </w:pPr>
      <w:r>
        <w:t xml:space="preserve">十分</w:t>
      </w:r>
    </w:p>
    <w:p>
      <w:pPr>
        <w:spacing w:before="0" w:after="240"/>
      </w:pPr>
      <w:r>
        <w:t xml:space="preserve">水がある</w:t>
      </w:r>
    </w:p>
    <w:p>
      <w:pPr>
        <w:spacing w:before="0" w:after="240"/>
      </w:pPr>
      <w:r>
        <w:t xml:space="preserve">見えるかな</w:t>
      </w:r>
    </w:p>
    <w:p>
      <w:pPr>
        <w:spacing w:before="0" w:after="240"/>
      </w:pPr>
      <w:r>
        <w:t xml:space="preserve">でもすごい</w:t>
      </w:r>
    </w:p>
    <w:p>
      <w:pPr>
        <w:spacing w:before="0" w:after="240"/>
      </w:pPr>
      <w:r>
        <w:t xml:space="preserve">バス停に行ってバスを待ちます</w:t>
      </w:r>
    </w:p>
    <w:p>
      <w:pPr>
        <w:spacing w:before="0" w:after="240"/>
      </w:pPr>
      <w:r>
        <w:t xml:space="preserve">いつになることやら</w:t>
      </w:r>
    </w:p>
    <w:p>
      <w:pPr>
        <w:spacing w:before="0" w:after="240"/>
      </w:pPr>
      <w:r>
        <w:t xml:space="preserve">確認する気が起きません</w:t>
      </w:r>
    </w:p>
    <w:p>
      <w:pPr>
        <w:spacing w:before="0" w:after="240"/>
      </w:pPr>
      <w:r>
        <w:t xml:space="preserve">でも、まだ早いから間に合うと思います</w:t>
      </w:r>
    </w:p>
    <w:p>
      <w:pPr>
        <w:spacing w:before="0" w:after="240"/>
      </w:pPr>
      <w:r>
        <w:t xml:space="preserve">腹減った</w:t>
      </w:r>
    </w:p>
    <w:p>
      <w:pPr>
        <w:spacing w:before="0" w:after="240"/>
      </w:pPr>
      <w:r>
        <w:t xml:space="preserve">朝食が欲しい</w:t>
      </w:r>
    </w:p>
    <w:p>
      <w:pPr>
        <w:spacing w:before="0" w:after="240"/>
      </w:pPr>
      <w:r>
        <w:t xml:space="preserve">今日の朝食は...ここは散らかっていてごめんなさい</w:t>
      </w:r>
    </w:p>
    <w:p>
      <w:pPr>
        <w:spacing w:before="0" w:after="240"/>
      </w:pPr>
      <w:r>
        <w:t xml:space="preserve">朝の新鮮な空気</w:t>
      </w:r>
    </w:p>
    <w:p>
      <w:pPr>
        <w:spacing w:before="0" w:after="240"/>
      </w:pPr>
      <w:r>
        <w:t xml:space="preserve">今日はそれほど暑くなくてよかったです。</w:t>
      </w:r>
    </w:p>
    <w:p>
      <w:pPr>
        <w:spacing w:before="0" w:after="240"/>
      </w:pPr>
      <w:r>
        <w:t xml:space="preserve">バス停に行きます</w:t>
      </w:r>
    </w:p>
    <w:p>
      <w:pPr>
        <w:spacing w:before="0" w:after="240"/>
      </w:pPr>
      <w:r>
        <w:t xml:space="preserve">バスが来るのを待ちます</w:t>
      </w:r>
    </w:p>
    <w:p>
      <w:pPr>
        <w:spacing w:before="0" w:after="240"/>
      </w:pPr>
      <w:r>
        <w:t xml:space="preserve">最近の太陽は眩しい</w:t>
      </w:r>
    </w:p>
    <w:p>
      <w:pPr>
        <w:spacing w:before="0" w:after="240"/>
      </w:pPr>
      <w:r>
        <w:t xml:space="preserve">太陽の明るさをより感じるようになりました。</w:t>
      </w:r>
    </w:p>
    <w:p>
      <w:pPr>
        <w:spacing w:before="0" w:after="240"/>
      </w:pPr>
      <w:r>
        <w:t xml:space="preserve">ええと......何を言っているのかわからないんですけど</w:t>
      </w:r>
    </w:p>
    <w:p>
      <w:pPr>
        <w:spacing w:before="0" w:after="240"/>
      </w:pPr>
      <w:r>
        <w:t xml:space="preserve">サングラスが必要なんです。</w:t>
      </w:r>
    </w:p>
    <w:p>
      <w:pPr>
        <w:spacing w:before="0" w:after="240"/>
      </w:pPr>
      <w:r>
        <w:t xml:space="preserve">オーケーバイバイ</w:t>
      </w:r>
    </w:p>
    <w:p>
      <w:pPr>
        <w:spacing w:before="0" w:after="240"/>
      </w:pPr>
      <w:r>
        <w:t xml:space="preserve">や</w:t>
      </w:r>
    </w:p>
    <w:p>
      <w:pPr>
        <w:spacing w:before="0" w:after="240"/>
      </w:pPr>
      <w:r>
        <w:t xml:space="preserve">今7時くらい</w:t>
      </w:r>
    </w:p>
    <w:p>
      <w:pPr>
        <w:spacing w:before="0" w:after="240"/>
      </w:pPr>
      <w:r>
        <w:t xml:space="preserve">タイ料理を食べました</w:t>
      </w:r>
    </w:p>
    <w:p>
      <w:pPr>
        <w:spacing w:before="0" w:after="240"/>
      </w:pPr>
      <w:r>
        <w:t xml:space="preserve">でも、とても美味しかったので、その後</w:t>
      </w:r>
    </w:p>
    <w:p>
      <w:pPr>
        <w:spacing w:before="0" w:after="240"/>
      </w:pPr>
      <w:r>
        <w:t xml:space="preserve">気絶したのは</w:t>
      </w:r>
    </w:p>
    <w:p>
      <w:pPr>
        <w:spacing w:before="0" w:after="240"/>
      </w:pPr>
      <w:r>
        <w:t xml:space="preserve">3時間くらいかな</w:t>
      </w:r>
    </w:p>
    <w:p>
      <w:pPr>
        <w:spacing w:before="0" w:after="240"/>
      </w:pPr>
      <w:r>
        <w:t xml:space="preserve">3時間は寝たと思うけど、今は......。</w:t>
      </w:r>
    </w:p>
    <w:p>
      <w:pPr>
        <w:spacing w:before="0" w:after="240"/>
      </w:pPr>
      <w:r>
        <w:t xml:space="preserve">shihoが来ます</w:t>
      </w:r>
    </w:p>
    <w:p>
      <w:pPr>
        <w:spacing w:before="0" w:after="240"/>
      </w:pPr>
      <w:r>
        <w:t xml:space="preserve">夕食をご一緒しましょう</w:t>
      </w:r>
    </w:p>
    <w:p>
      <w:pPr>
        <w:spacing w:before="0" w:after="240"/>
      </w:pPr>
      <w:r>
        <w:t xml:space="preserve">でも、私は</w:t>
      </w:r>
    </w:p>
    <w:p>
      <w:pPr>
        <w:spacing w:before="0" w:after="240"/>
      </w:pPr>
      <w:r>
        <w:t xml:space="preserve">満腹</w:t>
      </w:r>
    </w:p>
    <w:p>
      <w:pPr>
        <w:spacing w:before="0" w:after="240"/>
      </w:pPr>
      <w:r>
        <w:t xml:space="preserve">一緒に飲みましょう</w:t>
      </w:r>
    </w:p>
    <w:p>
      <w:pPr>
        <w:spacing w:before="0" w:after="240"/>
      </w:pPr>
      <w:r>
        <w:t xml:space="preserve">それはいい考えですね</w:t>
      </w:r>
    </w:p>
    <w:p>
      <w:pPr>
        <w:spacing w:before="0" w:after="240"/>
      </w:pPr>
      <w:r>
        <w:t xml:space="preserve">ホールフーズに買い物に行こうかな</w:t>
      </w:r>
    </w:p>
    <w:p>
      <w:pPr>
        <w:spacing w:before="0" w:after="240"/>
      </w:pPr>
      <w:r>
        <w:t xml:space="preserve">また会いましょう。</w:t>
      </w:r>
    </w:p>
    <w:p>
      <w:pPr>
        <w:spacing w:before="0" w:after="240"/>
      </w:pPr>
      <w:r>
        <w:t xml:space="preserve">今日は撮影します</w:t>
      </w:r>
    </w:p>
    <w:p>
      <w:pPr>
        <w:spacing w:before="0" w:after="240"/>
      </w:pPr>
      <w:r>
        <w:t xml:space="preserve">焼きそばの作り方</w:t>
      </w:r>
    </w:p>
    <w:p>
      <w:pPr>
        <w:spacing w:before="0" w:after="240"/>
      </w:pPr>
      <w:r>
        <w:t xml:space="preserve">お大事に</w:t>
      </w:r>
    </w:p>
    <w:p>
      <w:pPr>
        <w:spacing w:before="0" w:after="240"/>
      </w:pPr>
      <w:r>
        <w:t xml:space="preserve">shiho 一緒に写真を撮りましょう、ユン！ ユン！</w:t>
      </w:r>
    </w:p>
    <w:p>
      <w:pPr>
        <w:spacing w:before="0" w:after="240"/>
      </w:pPr>
      <w:r>
        <w:t xml:space="preserve">写真を撮っていただけますか</w:t>
      </w:r>
    </w:p>
    <w:p>
      <w:pPr>
        <w:spacing w:before="0" w:after="240"/>
      </w:pPr>
      <w:r>
        <w:t xml:space="preserve">一二三</w:t>
      </w:r>
    </w:p>
    <w:p>
      <w:pPr>
        <w:spacing w:before="0" w:after="240"/>
      </w:pPr>
      <w:r>
        <w:t xml:space="preserve">みんな</w:t>
      </w:r>
    </w:p>
    <w:p>
      <w:pPr>
        <w:spacing w:before="0" w:after="240"/>
      </w:pPr>
      <w:r>
        <w:t xml:space="preserve">今日のやることリスト</w:t>
      </w:r>
    </w:p>
    <w:p>
      <w:pPr>
        <w:spacing w:before="0" w:after="240"/>
      </w:pPr>
      <w:r>
        <w:t xml:space="preserve">哲学の宿題があります</w:t>
      </w:r>
    </w:p>
    <w:p>
      <w:pPr>
        <w:spacing w:before="0" w:after="240"/>
      </w:pPr>
      <w:r>
        <w:t xml:space="preserve">追いつかなければならないバイオリーディングの数々</w:t>
      </w:r>
    </w:p>
    <w:p>
      <w:pPr>
        <w:spacing w:before="0" w:after="240"/>
      </w:pPr>
      <w:r>
        <w:t xml:space="preserve">歯科矯正医にメールもせず</w:t>
      </w:r>
    </w:p>
    <w:p>
      <w:pPr>
        <w:spacing w:before="0" w:after="240"/>
      </w:pPr>
      <w:r>
        <w:t xml:space="preserve">しかし、それは私のやることリストにありました</w:t>
      </w:r>
    </w:p>
    <w:p>
      <w:pPr>
        <w:spacing w:before="0" w:after="240"/>
      </w:pPr>
      <w:r>
        <w:t xml:space="preserve">でも今は閉店しています</w:t>
      </w:r>
    </w:p>
    <w:p>
      <w:pPr>
        <w:spacing w:before="0" w:after="240"/>
      </w:pPr>
      <w:r>
        <w:t xml:space="preserve">明日に延期します</w:t>
      </w:r>
    </w:p>
    <w:p>
      <w:pPr>
        <w:spacing w:before="0" w:after="240"/>
      </w:pPr>
      <w:r>
        <w:t xml:space="preserve">ユン</w:t>
      </w:r>
    </w:p>
    <w:p>
      <w:pPr>
        <w:spacing w:before="0" w:after="240"/>
      </w:pPr>
      <w:r>
        <w:t xml:space="preserve">*彼の注意を引こうとする音</w:t>
      </w:r>
    </w:p>
    <w:p>
      <w:pPr>
        <w:spacing w:before="0" w:after="240"/>
      </w:pPr>
      <w:r>
        <w:t xml:space="preserve">一緒にサンペリジーノを飲みましょう</w:t>
      </w:r>
    </w:p>
    <w:p>
      <w:pPr>
        <w:spacing w:before="0" w:after="240"/>
      </w:pPr>
      <w:r>
        <w:t xml:space="preserve">サンペリジーノはお嫌いですか？</w:t>
      </w:r>
    </w:p>
    <w:p>
      <w:pPr>
        <w:spacing w:before="0" w:after="240"/>
      </w:pPr>
      <w:r>
        <w:t xml:space="preserve">いや、好きです</w:t>
      </w:r>
    </w:p>
    <w:p>
      <w:pPr>
        <w:spacing w:before="0" w:after="240"/>
      </w:pPr>
      <w:r>
        <w:t xml:space="preserve">ユン</w:t>
      </w:r>
    </w:p>
    <w:p>
      <w:pPr>
        <w:spacing w:before="0" w:after="240"/>
      </w:pPr>
      <w:r>
        <w:t xml:space="preserve">アイ・ゲット・ユー・クイーン</w:t>
      </w:r>
    </w:p>
    <w:p>
      <w:pPr>
        <w:spacing w:before="0" w:after="240"/>
      </w:pPr>
      <w:r>
        <w:t xml:space="preserve">これ</w:t>
      </w:r>
    </w:p>
    <w:p>
      <w:pPr>
        <w:spacing w:before="0" w:after="240"/>
      </w:pPr>
      <w:r>
        <w:t xml:space="preserve">ありがとうございます</w:t>
      </w:r>
    </w:p>
    <w:p>
      <w:pPr>
        <w:spacing w:before="0" w:after="240"/>
      </w:pPr>
      <w:r>
        <w:t xml:space="preserve">お先にどうぞ</w:t>
      </w:r>
    </w:p>
    <w:p>
      <w:pPr>
        <w:spacing w:before="0" w:after="240"/>
      </w:pPr>
      <w:r>
        <w:t xml:space="preserve">食器を洗ったほうがいい？</w:t>
      </w:r>
    </w:p>
    <w:p>
      <w:pPr>
        <w:spacing w:before="0" w:after="240"/>
      </w:pPr>
      <w:r>
        <w:t xml:space="preserve">食べ物に集まる</w:t>
      </w:r>
    </w:p>
    <w:p>
      <w:pPr>
        <w:spacing w:before="0" w:after="240"/>
      </w:pPr>
      <w:r>
        <w:t xml:space="preserve">*飛行機の音</w:t>
      </w:r>
    </w:p>
    <w:p>
      <w:pPr>
        <w:spacing w:before="0" w:after="240"/>
      </w:pPr>
      <w:r>
        <w:t xml:space="preserve">はあ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docId:08F0BB1A407B0179CFBEDAA3AE3DAB43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