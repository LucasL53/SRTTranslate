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240"/>
      </w:pPr>
      <w:r>
        <w:t>hi guys it is monday july 17th</w:t>
      </w:r>
    </w:p>
    <w:p>
      <w:pPr>
        <w:spacing w:before="0" w:after="240"/>
      </w:pPr>
      <w:r>
        <w:t>today i will be filming a vlog about a day in my life</w:t>
      </w:r>
    </w:p>
    <w:p>
      <w:pPr>
        <w:spacing w:before="0" w:after="240"/>
      </w:pPr>
      <w:r>
        <w:t>because i haven't filmed in a while and i'm bored</w:t>
      </w:r>
    </w:p>
    <w:p>
      <w:pPr>
        <w:spacing w:before="0" w:after="240"/>
      </w:pPr>
      <w:r>
        <w:t>i have class in less than an hour</w:t>
      </w:r>
    </w:p>
    <w:p>
      <w:pPr>
        <w:spacing w:before="0" w:after="240"/>
      </w:pPr>
      <w:r>
        <w:t>and i have to do</w:t>
      </w:r>
    </w:p>
    <w:p>
      <w:pPr>
        <w:spacing w:before="0" w:after="240"/>
      </w:pPr>
      <w:r>
        <w:t>like a 10 page reading for it and</w:t>
      </w:r>
    </w:p>
    <w:p>
      <w:pPr>
        <w:spacing w:before="0" w:after="240"/>
      </w:pPr>
      <w:r>
        <w:t>i haven't done that yet</w:t>
      </w:r>
    </w:p>
    <w:p>
      <w:pPr>
        <w:spacing w:before="0" w:after="240"/>
      </w:pPr>
      <w:r>
        <w:t>so i'm gonna be doing that on the bus</w:t>
      </w:r>
    </w:p>
    <w:p>
      <w:pPr>
        <w:spacing w:before="0" w:after="240"/>
      </w:pPr>
      <w:r>
        <w:t>hopefully i can skim through it</w:t>
      </w:r>
    </w:p>
    <w:p>
      <w:pPr>
        <w:spacing w:before="0" w:after="240"/>
      </w:pPr>
      <w:r>
        <w:t>and get a good idea of what it's talking about</w:t>
      </w:r>
    </w:p>
    <w:p>
      <w:pPr>
        <w:spacing w:before="0" w:after="240"/>
      </w:pPr>
      <w:r>
        <w:t>this is the last week of summer quarter</w:t>
      </w:r>
    </w:p>
    <w:p>
      <w:pPr>
        <w:spacing w:before="0" w:after="240"/>
      </w:pPr>
      <w:r>
        <w:t>no not summer quarter</w:t>
      </w:r>
    </w:p>
    <w:p>
      <w:pPr>
        <w:spacing w:before="0" w:after="240"/>
      </w:pPr>
      <w:r>
        <w:t>of the first half of summer quarter</w:t>
      </w:r>
    </w:p>
    <w:p>
      <w:pPr>
        <w:spacing w:before="0" w:after="240"/>
      </w:pPr>
      <w:r>
        <w:t>so my medical ethics class actually ends on wednesday i think</w:t>
      </w:r>
    </w:p>
    <w:p>
      <w:pPr>
        <w:spacing w:before="0" w:after="240"/>
      </w:pPr>
      <w:r>
        <w:t>i have a final essay due on sunday</w:t>
      </w:r>
    </w:p>
    <w:p>
      <w:pPr>
        <w:spacing w:before="0" w:after="240"/>
      </w:pPr>
      <w:r>
        <w:t>i'm really glad we don't have like</w:t>
      </w:r>
    </w:p>
    <w:p>
      <w:pPr>
        <w:spacing w:before="0" w:after="240"/>
      </w:pPr>
      <w:r>
        <w:t>a final exam</w:t>
      </w:r>
    </w:p>
    <w:p>
      <w:pPr>
        <w:spacing w:before="0" w:after="240"/>
      </w:pPr>
      <w:r>
        <w:t>because that would've been very difficult</w:t>
      </w:r>
    </w:p>
    <w:p>
      <w:pPr>
        <w:spacing w:before="0" w:after="240"/>
      </w:pPr>
      <w:r>
        <w:t>but also it's a medical ethics class so</w:t>
      </w:r>
    </w:p>
    <w:p>
      <w:pPr>
        <w:spacing w:before="0" w:after="240"/>
      </w:pPr>
      <w:r>
        <w:t>you know makes sense</w:t>
      </w:r>
    </w:p>
    <w:p>
      <w:pPr>
        <w:spacing w:before="0" w:after="240"/>
      </w:pPr>
      <w:r>
        <w:t>the apartment is really messy</w:t>
      </w:r>
    </w:p>
    <w:p>
      <w:pPr>
        <w:spacing w:before="0" w:after="240"/>
      </w:pPr>
      <w:r>
        <w:t>so i think</w:t>
      </w:r>
    </w:p>
    <w:p>
      <w:pPr>
        <w:spacing w:before="0" w:after="240"/>
      </w:pPr>
      <w:r>
        <w:t>we're gonna be doing some cleaning again</w:t>
      </w:r>
    </w:p>
    <w:p>
      <w:pPr>
        <w:spacing w:before="0" w:after="240"/>
      </w:pPr>
      <w:r>
        <w:t>have you guys listened to jungkook's new song</w:t>
      </w:r>
    </w:p>
    <w:p>
      <w:pPr>
        <w:spacing w:before="0" w:after="240"/>
      </w:pPr>
      <w:r>
        <w:t>because that is crazy and i don't know what is going on</w:t>
      </w:r>
    </w:p>
    <w:p>
      <w:pPr>
        <w:spacing w:before="0" w:after="240"/>
      </w:pPr>
      <w:r>
        <w:t>what our world has become</w:t>
      </w:r>
    </w:p>
    <w:p>
      <w:pPr>
        <w:spacing w:before="0" w:after="240"/>
      </w:pPr>
      <w:r>
        <w:t>i'm putting on some vaseline</w:t>
      </w:r>
    </w:p>
    <w:p>
      <w:pPr>
        <w:spacing w:before="0" w:after="240"/>
      </w:pPr>
      <w:r>
        <w:t>because my lips are really dry</w:t>
      </w:r>
    </w:p>
    <w:p>
      <w:pPr>
        <w:spacing w:before="0" w:after="240"/>
      </w:pPr>
      <w:r>
        <w:t>can you see? how do i-</w:t>
      </w:r>
    </w:p>
    <w:p>
      <w:pPr>
        <w:spacing w:before="0" w:after="240"/>
      </w:pPr>
      <w:r>
        <w:t>can you guys see?</w:t>
      </w:r>
    </w:p>
    <w:p>
      <w:pPr>
        <w:spacing w:before="0" w:after="240"/>
      </w:pPr>
      <w:r>
        <w:t>is it blurry?</w:t>
      </w:r>
    </w:p>
    <w:p>
      <w:pPr>
        <w:spacing w:before="0" w:after="240"/>
      </w:pPr>
      <w:r>
        <w:t>i have pimples here and here</w:t>
      </w:r>
    </w:p>
    <w:p>
      <w:pPr>
        <w:spacing w:before="0" w:after="240"/>
      </w:pPr>
      <w:r>
        <w:t>and i don't know where they came from</w:t>
      </w:r>
    </w:p>
    <w:p>
      <w:pPr>
        <w:spacing w:before="0" w:after="240"/>
      </w:pPr>
      <w:r>
        <w:t>but they're like acne pimples</w:t>
      </w:r>
    </w:p>
    <w:p>
      <w:pPr>
        <w:spacing w:before="0" w:after="240"/>
      </w:pPr>
      <w:r>
        <w:t>like i put on some</w:t>
      </w:r>
    </w:p>
    <w:p>
      <w:pPr>
        <w:spacing w:before="0" w:after="240"/>
      </w:pPr>
      <w:r>
        <w:t>um pimple patches</w:t>
      </w:r>
    </w:p>
    <w:p>
      <w:pPr>
        <w:spacing w:before="0" w:after="240"/>
      </w:pPr>
      <w:r>
        <w:t>like i don't know what to do</w:t>
      </w:r>
    </w:p>
    <w:p>
      <w:pPr>
        <w:spacing w:before="0" w:after="240"/>
      </w:pPr>
      <w:r>
        <w:t>anyway I'm done getting ready</w:t>
      </w:r>
    </w:p>
    <w:p>
      <w:pPr>
        <w:spacing w:before="0" w:after="240"/>
      </w:pPr>
      <w:r>
        <w:t>so i'm gonna</w:t>
      </w:r>
    </w:p>
    <w:p>
      <w:pPr>
        <w:spacing w:before="0" w:after="240"/>
      </w:pPr>
      <w:r>
        <w:t>read that reading and get ready for school</w:t>
      </w:r>
    </w:p>
    <w:p>
      <w:pPr>
        <w:spacing w:before="0" w:after="240"/>
      </w:pPr>
      <w:r>
        <w:t>and i will see you guys soon</w:t>
      </w:r>
    </w:p>
    <w:p>
      <w:pPr>
        <w:spacing w:before="0" w:after="240"/>
      </w:pPr>
      <w:r>
        <w:t>i wanted to show you these cute rings i got from</w:t>
      </w:r>
    </w:p>
    <w:p>
      <w:pPr>
        <w:spacing w:before="0" w:after="240"/>
      </w:pPr>
      <w:r>
        <w:t>forgot what the brand was called</w:t>
      </w:r>
    </w:p>
    <w:p>
      <w:pPr>
        <w:spacing w:before="0" w:after="240"/>
      </w:pPr>
      <w:r>
        <w:t>i'm so sorry</w:t>
      </w:r>
    </w:p>
    <w:p>
      <w:pPr>
        <w:spacing w:before="0" w:after="240"/>
      </w:pPr>
      <w:r>
        <w:t>but it was like</w:t>
      </w:r>
    </w:p>
    <w:p>
      <w:pPr>
        <w:spacing w:before="0" w:after="240"/>
      </w:pPr>
      <w:r>
        <w:t>way too expensive</w:t>
      </w:r>
    </w:p>
    <w:p>
      <w:pPr>
        <w:spacing w:before="0" w:after="240"/>
      </w:pPr>
      <w:r>
        <w:t>so i don't think you should be buying from there</w:t>
      </w:r>
    </w:p>
    <w:p>
      <w:pPr>
        <w:spacing w:before="0" w:after="240"/>
      </w:pPr>
      <w:r>
        <w:t>it was a little scammy</w:t>
      </w:r>
    </w:p>
    <w:p>
      <w:pPr>
        <w:spacing w:before="0" w:after="240"/>
      </w:pPr>
      <w:r>
        <w:t>i think i could have gotten them really cheap</w:t>
      </w:r>
    </w:p>
    <w:p>
      <w:pPr>
        <w:spacing w:before="0" w:after="240"/>
      </w:pPr>
      <w:r>
        <w:t>somewhere else</w:t>
      </w:r>
    </w:p>
    <w:p>
      <w:pPr>
        <w:spacing w:before="0" w:after="240"/>
      </w:pPr>
      <w:r>
        <w:t>but look how cute</w:t>
      </w:r>
    </w:p>
    <w:p>
      <w:pPr>
        <w:spacing w:before="0" w:after="240"/>
      </w:pPr>
      <w:r>
        <w:t>how do i- oh</w:t>
      </w:r>
    </w:p>
    <w:p>
      <w:pPr>
        <w:spacing w:before="0" w:after="240"/>
      </w:pPr>
      <w:r>
        <w:t>it's front camera</w:t>
      </w:r>
    </w:p>
    <w:p>
      <w:pPr>
        <w:spacing w:before="0" w:after="240"/>
      </w:pPr>
      <w:r>
        <w:t>so i can't make it focus</w:t>
      </w:r>
    </w:p>
    <w:p>
      <w:pPr>
        <w:spacing w:before="0" w:after="240"/>
      </w:pPr>
      <w:r>
        <w:t>i'll show you guys</w:t>
      </w:r>
    </w:p>
    <w:p>
      <w:pPr>
        <w:spacing w:before="0" w:after="240"/>
      </w:pPr>
      <w:r>
        <w:t>okay this is my makeshift tripod my knees</w:t>
      </w:r>
    </w:p>
    <w:p>
      <w:pPr>
        <w:spacing w:before="0" w:after="240"/>
      </w:pPr>
      <w:r>
        <w:t>aren't these cute guys tell me they're cute anyway</w:t>
      </w:r>
    </w:p>
    <w:p>
      <w:pPr>
        <w:spacing w:before="0" w:after="240"/>
      </w:pPr>
      <w:r>
        <w:t>tada~</w:t>
      </w:r>
    </w:p>
    <w:p>
      <w:pPr>
        <w:spacing w:before="0" w:after="240"/>
      </w:pPr>
      <w:r>
        <w:t>bye bye</w:t>
      </w:r>
    </w:p>
    <w:p>
      <w:pPr>
        <w:spacing w:before="0" w:after="240"/>
      </w:pPr>
      <w:r>
        <w:t>guys these jeans are a little bit tight</w:t>
      </w:r>
    </w:p>
    <w:p>
      <w:pPr>
        <w:spacing w:before="0" w:after="240"/>
      </w:pPr>
      <w:r>
        <w:t>i don't know if they got smaller or i got bigger</w:t>
      </w:r>
    </w:p>
    <w:p>
      <w:pPr>
        <w:spacing w:before="0" w:after="240"/>
      </w:pPr>
      <w:r>
        <w:t>but they're definitely not fitting like before</w:t>
      </w:r>
    </w:p>
    <w:p>
      <w:pPr>
        <w:spacing w:before="0" w:after="240"/>
      </w:pPr>
      <w:r>
        <w:t>i really don't like when my pants are tight-fitting at all</w:t>
      </w:r>
    </w:p>
    <w:p>
      <w:pPr>
        <w:spacing w:before="0" w:after="240"/>
      </w:pPr>
      <w:r>
        <w:t>i prefer loose jeans</w:t>
      </w:r>
    </w:p>
    <w:p>
      <w:pPr>
        <w:spacing w:before="0" w:after="240"/>
      </w:pPr>
      <w:r>
        <w:t>okay i need socks</w:t>
      </w:r>
    </w:p>
    <w:p>
      <w:pPr>
        <w:spacing w:before="0" w:after="240"/>
      </w:pPr>
      <w:r>
        <w:t>like it really makes me anxious to have tight jeans</w:t>
      </w:r>
    </w:p>
    <w:p>
      <w:pPr>
        <w:spacing w:before="0" w:after="240"/>
      </w:pPr>
      <w:r>
        <w:t>for some reason</w:t>
      </w:r>
    </w:p>
    <w:p>
      <w:pPr>
        <w:spacing w:before="0" w:after="240"/>
      </w:pPr>
      <w:r>
        <w:t>so yeah</w:t>
      </w:r>
    </w:p>
    <w:p>
      <w:pPr>
        <w:spacing w:before="0" w:after="240"/>
      </w:pPr>
      <w:r>
        <w:t>but i like don't know how to shop for jeans</w:t>
      </w:r>
    </w:p>
    <w:p>
      <w:pPr>
        <w:spacing w:before="0" w:after="240"/>
      </w:pPr>
      <w:r>
        <w:t>i don't know how to size myself</w:t>
      </w:r>
    </w:p>
    <w:p>
      <w:pPr>
        <w:spacing w:before="0" w:after="240"/>
      </w:pPr>
      <w:r>
        <w:t>i've never bought jeans that fit me well</w:t>
      </w:r>
    </w:p>
    <w:p>
      <w:pPr>
        <w:spacing w:before="0" w:after="240"/>
      </w:pPr>
      <w:r>
        <w:t>perfectly well</w:t>
      </w:r>
    </w:p>
    <w:p>
      <w:pPr>
        <w:spacing w:before="0" w:after="240"/>
      </w:pPr>
      <w:r>
        <w:t>i have water</w:t>
      </w:r>
    </w:p>
    <w:p>
      <w:pPr>
        <w:spacing w:before="0" w:after="240"/>
      </w:pPr>
      <w:r>
        <w:t>i don't know if you can see</w:t>
      </w:r>
    </w:p>
    <w:p>
      <w:pPr>
        <w:spacing w:before="0" w:after="240"/>
      </w:pPr>
      <w:r>
        <w:t>but that's great</w:t>
      </w:r>
    </w:p>
    <w:p>
      <w:pPr>
        <w:spacing w:before="0" w:after="240"/>
      </w:pPr>
      <w:r>
        <w:t>i'm gonna head to the bus stop and wait for the bus</w:t>
      </w:r>
    </w:p>
    <w:p>
      <w:pPr>
        <w:spacing w:before="0" w:after="240"/>
      </w:pPr>
      <w:r>
        <w:t>i don't know when it's coming</w:t>
      </w:r>
    </w:p>
    <w:p>
      <w:pPr>
        <w:spacing w:before="0" w:after="240"/>
      </w:pPr>
      <w:r>
        <w:t>i don't feel like checking</w:t>
      </w:r>
    </w:p>
    <w:p>
      <w:pPr>
        <w:spacing w:before="0" w:after="240"/>
      </w:pPr>
      <w:r>
        <w:t>but it's early enough that i will get there in time</w:t>
      </w:r>
    </w:p>
    <w:p>
      <w:pPr>
        <w:spacing w:before="0" w:after="240"/>
      </w:pPr>
      <w:r>
        <w:t>guys i'm too hungry</w:t>
      </w:r>
    </w:p>
    <w:p>
      <w:pPr>
        <w:spacing w:before="0" w:after="240"/>
      </w:pPr>
      <w:r>
        <w:t>i need some breakfast</w:t>
      </w:r>
    </w:p>
    <w:p>
      <w:pPr>
        <w:spacing w:before="0" w:after="240"/>
      </w:pPr>
      <w:r>
        <w:t>today for breakfast... sorry this place is messy</w:t>
      </w:r>
    </w:p>
    <w:p>
      <w:pPr>
        <w:spacing w:before="0" w:after="240"/>
      </w:pPr>
      <w:r>
        <w:t>finally fresh air in the morning</w:t>
      </w:r>
    </w:p>
    <w:p>
      <w:pPr>
        <w:spacing w:before="0" w:after="240"/>
      </w:pPr>
      <w:r>
        <w:t>it's so- i'm so glad it's not as hot today</w:t>
      </w:r>
    </w:p>
    <w:p>
      <w:pPr>
        <w:spacing w:before="0" w:after="240"/>
      </w:pPr>
      <w:r>
        <w:t>i am gonna go to the bus stop</w:t>
      </w:r>
    </w:p>
    <w:p>
      <w:pPr>
        <w:spacing w:before="0" w:after="240"/>
      </w:pPr>
      <w:r>
        <w:t>and wait for the bus to come</w:t>
      </w:r>
    </w:p>
    <w:p>
      <w:pPr>
        <w:spacing w:before="0" w:after="240"/>
      </w:pPr>
      <w:r>
        <w:t>recently the sun has been so bright</w:t>
      </w:r>
    </w:p>
    <w:p>
      <w:pPr>
        <w:spacing w:before="0" w:after="240"/>
      </w:pPr>
      <w:r>
        <w:t>i notice the brightness of the sun a lot more so</w:t>
      </w:r>
    </w:p>
    <w:p>
      <w:pPr>
        <w:spacing w:before="0" w:after="240"/>
      </w:pPr>
      <w:r>
        <w:t>um i don't know what i'm saying makes sense</w:t>
      </w:r>
    </w:p>
    <w:p>
      <w:pPr>
        <w:spacing w:before="0" w:after="240"/>
      </w:pPr>
      <w:r>
        <w:t>i need sunglasses is what i'm trying to say</w:t>
      </w:r>
    </w:p>
    <w:p>
      <w:pPr>
        <w:spacing w:before="0" w:after="240"/>
      </w:pPr>
      <w:r>
        <w:t>okay bye</w:t>
      </w:r>
    </w:p>
    <w:p>
      <w:pPr>
        <w:spacing w:before="0" w:after="240"/>
      </w:pPr>
      <w:r>
        <w:t>hi</w:t>
      </w:r>
    </w:p>
    <w:p>
      <w:pPr>
        <w:spacing w:before="0" w:after="240"/>
      </w:pPr>
      <w:r>
        <w:t>guys it is around 7 right now</w:t>
      </w:r>
    </w:p>
    <w:p>
      <w:pPr>
        <w:spacing w:before="0" w:after="240"/>
      </w:pPr>
      <w:r>
        <w:t>i... i had some thai food</w:t>
      </w:r>
    </w:p>
    <w:p>
      <w:pPr>
        <w:spacing w:before="0" w:after="240"/>
      </w:pPr>
      <w:r>
        <w:t>but it was so good that afterwards</w:t>
      </w:r>
    </w:p>
    <w:p>
      <w:pPr>
        <w:spacing w:before="0" w:after="240"/>
      </w:pPr>
      <w:r>
        <w:t>i passed out for like</w:t>
      </w:r>
    </w:p>
    <w:p>
      <w:pPr>
        <w:spacing w:before="0" w:after="240"/>
      </w:pPr>
      <w:r>
        <w:t>i think like three hours</w:t>
      </w:r>
    </w:p>
    <w:p>
      <w:pPr>
        <w:spacing w:before="0" w:after="240"/>
      </w:pPr>
      <w:r>
        <w:t>i think i slept for three hours but now um</w:t>
      </w:r>
    </w:p>
    <w:p>
      <w:pPr>
        <w:spacing w:before="0" w:after="240"/>
      </w:pPr>
      <w:r>
        <w:t>shiho's coming over</w:t>
      </w:r>
    </w:p>
    <w:p>
      <w:pPr>
        <w:spacing w:before="0" w:after="240"/>
      </w:pPr>
      <w:r>
        <w:t>so we might have dinner together</w:t>
      </w:r>
    </w:p>
    <w:p>
      <w:pPr>
        <w:spacing w:before="0" w:after="240"/>
      </w:pPr>
      <w:r>
        <w:t>but i'm like</w:t>
      </w:r>
    </w:p>
    <w:p>
      <w:pPr>
        <w:spacing w:before="0" w:after="240"/>
      </w:pPr>
      <w:r>
        <w:t>really full so yeah</w:t>
      </w:r>
    </w:p>
    <w:p>
      <w:pPr>
        <w:spacing w:before="0" w:after="240"/>
      </w:pPr>
      <w:r>
        <w:t>maybe we'll just have a drink together</w:t>
      </w:r>
    </w:p>
    <w:p>
      <w:pPr>
        <w:spacing w:before="0" w:after="240"/>
      </w:pPr>
      <w:r>
        <w:t>that sounds like a good idea</w:t>
      </w:r>
    </w:p>
    <w:p>
      <w:pPr>
        <w:spacing w:before="0" w:after="240"/>
      </w:pPr>
      <w:r>
        <w:t>maybe we'll go shopping at whole foods</w:t>
      </w:r>
    </w:p>
    <w:p>
      <w:pPr>
        <w:spacing w:before="0" w:after="240"/>
      </w:pPr>
      <w:r>
        <w:t>okay i'll see you guys soon bye</w:t>
      </w:r>
    </w:p>
    <w:p>
      <w:pPr>
        <w:spacing w:before="0" w:after="240"/>
      </w:pPr>
      <w:r>
        <w:t>okay guys today i will be filming</w:t>
      </w:r>
    </w:p>
    <w:p>
      <w:pPr>
        <w:spacing w:before="0" w:after="240"/>
      </w:pPr>
      <w:r>
        <w:t>how to make yakisoba (japanese fried noodles)</w:t>
      </w:r>
    </w:p>
    <w:p>
      <w:pPr>
        <w:spacing w:before="0" w:after="240"/>
      </w:pPr>
      <w:r>
        <w:t>bless you</w:t>
      </w:r>
    </w:p>
    <w:p>
      <w:pPr>
        <w:spacing w:before="0" w:after="240"/>
      </w:pPr>
      <w:r>
        <w:t>shiho let's take a photo together, yun! yun!</w:t>
      </w:r>
    </w:p>
    <w:p>
      <w:pPr>
        <w:spacing w:before="0" w:after="240"/>
      </w:pPr>
      <w:r>
        <w:t>can you take a picture for us</w:t>
      </w:r>
    </w:p>
    <w:p>
      <w:pPr>
        <w:spacing w:before="0" w:after="240"/>
      </w:pPr>
      <w:r>
        <w:t>one, two, three</w:t>
      </w:r>
    </w:p>
    <w:p>
      <w:pPr>
        <w:spacing w:before="0" w:after="240"/>
      </w:pPr>
      <w:r>
        <w:t>okay guys</w:t>
      </w:r>
    </w:p>
    <w:p>
      <w:pPr>
        <w:spacing w:before="0" w:after="240"/>
      </w:pPr>
      <w:r>
        <w:t>today on my to do list</w:t>
      </w:r>
    </w:p>
    <w:p>
      <w:pPr>
        <w:spacing w:before="0" w:after="240"/>
      </w:pPr>
      <w:r>
        <w:t>i have a philosophy homework</w:t>
      </w:r>
    </w:p>
    <w:p>
      <w:pPr>
        <w:spacing w:before="0" w:after="240"/>
      </w:pPr>
      <w:r>
        <w:t>a lot of bio reading to catch up on</w:t>
      </w:r>
    </w:p>
    <w:p>
      <w:pPr>
        <w:spacing w:before="0" w:after="240"/>
      </w:pPr>
      <w:r>
        <w:t>and did not text my orthodontist</w:t>
      </w:r>
    </w:p>
    <w:p>
      <w:pPr>
        <w:spacing w:before="0" w:after="240"/>
      </w:pPr>
      <w:r>
        <w:t>but that was on my to do list</w:t>
      </w:r>
    </w:p>
    <w:p>
      <w:pPr>
        <w:spacing w:before="0" w:after="240"/>
      </w:pPr>
      <w:r>
        <w:t>but they're closed now</w:t>
      </w:r>
    </w:p>
    <w:p>
      <w:pPr>
        <w:spacing w:before="0" w:after="240"/>
      </w:pPr>
      <w:r>
        <w:t>so i will push that to tomorrow</w:t>
      </w:r>
    </w:p>
    <w:p>
      <w:pPr>
        <w:spacing w:before="0" w:after="240"/>
      </w:pPr>
      <w:r>
        <w:t>yun!</w:t>
      </w:r>
    </w:p>
    <w:p>
      <w:pPr>
        <w:spacing w:before="0" w:after="240"/>
      </w:pPr>
      <w:r>
        <w:t>*noises to grab his attention*</w:t>
      </w:r>
    </w:p>
    <w:p>
      <w:pPr>
        <w:spacing w:before="0" w:after="240"/>
      </w:pPr>
      <w:r>
        <w:t>let's drink some san pelligreno together</w:t>
      </w:r>
    </w:p>
    <w:p>
      <w:pPr>
        <w:spacing w:before="0" w:after="240"/>
      </w:pPr>
      <w:r>
        <w:t>you don't like san pelligreno?</w:t>
      </w:r>
    </w:p>
    <w:p>
      <w:pPr>
        <w:spacing w:before="0" w:after="240"/>
      </w:pPr>
      <w:r>
        <w:t>no, i like it</w:t>
      </w:r>
    </w:p>
    <w:p>
      <w:pPr>
        <w:spacing w:before="0" w:after="240"/>
      </w:pPr>
      <w:r>
        <w:t>yun!</w:t>
      </w:r>
    </w:p>
    <w:p>
      <w:pPr>
        <w:spacing w:before="0" w:after="240"/>
      </w:pPr>
      <w:r>
        <w:t>i got you queen (as he should)</w:t>
      </w:r>
    </w:p>
    <w:p>
      <w:pPr>
        <w:spacing w:before="0" w:after="240"/>
      </w:pPr>
      <w:r>
        <w:t>here</w:t>
      </w:r>
    </w:p>
    <w:p>
      <w:pPr>
        <w:spacing w:before="0" w:after="240"/>
      </w:pPr>
      <w:r>
        <w:t>thank you~</w:t>
      </w:r>
    </w:p>
    <w:p>
      <w:pPr>
        <w:spacing w:before="0" w:after="240"/>
      </w:pPr>
      <w:r>
        <w:t>you can drink first</w:t>
      </w:r>
    </w:p>
    <w:p>
      <w:pPr>
        <w:spacing w:before="0" w:after="240"/>
      </w:pPr>
      <w:r>
        <w:t>should i wash the dishes? there's some food left...</w:t>
      </w:r>
    </w:p>
    <w:p>
      <w:pPr>
        <w:spacing w:before="0" w:after="240"/>
      </w:pPr>
      <w:r>
        <w:t>gather around food!</w:t>
      </w:r>
    </w:p>
    <w:p>
      <w:pPr>
        <w:spacing w:before="0" w:after="240"/>
      </w:pPr>
      <w:r>
        <w:t>*plane noises*</w:t>
      </w:r>
    </w:p>
    <w:p>
      <w:pPr>
        <w:spacing w:before="0" w:after="240"/>
      </w:pPr>
      <w:r>
        <w:t>huh what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